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b/>
          <w:sz w:val="28"/>
        </w:rPr>
        <w:t>Practical Exam Instructions for QA Position - CypressJS Project on GitHub</w:t>
      </w:r>
    </w:p>
    <w:p>
      <w:pPr>
        <w:pStyle w:val="3"/>
      </w:pPr>
      <w:r>
        <w:t>Objective:</w:t>
      </w:r>
    </w:p>
    <w:p>
      <w:r>
        <w:t>Develop a CypressJS project to automate 'happy path' tests on the website Practice Software Testing (https://practicesoftwaretesting.com/).</w:t>
      </w:r>
    </w:p>
    <w:p>
      <w:pPr>
        <w:pStyle w:val="3"/>
      </w:pPr>
      <w:r>
        <w:t>Tasks:</w:t>
      </w:r>
    </w:p>
    <w:p>
      <w:r>
        <w:t xml:space="preserve">1. Project Setup: </w:t>
      </w:r>
      <w:r>
        <w:br w:type="textWrapping"/>
      </w:r>
      <w:r>
        <w:t>- Initialize a CypressJS project.</w:t>
      </w:r>
      <w:r>
        <w:br w:type="textWrapping"/>
      </w:r>
      <w:r>
        <w:t>- Configure the project for testing the specified website.</w:t>
      </w:r>
      <w:r>
        <w:br w:type="textWrapping"/>
      </w:r>
      <w:r>
        <w:br w:type="textWrapping"/>
      </w:r>
      <w:r>
        <w:t xml:space="preserve">2. Test Scenarios: </w:t>
      </w:r>
      <w:r>
        <w:br w:type="textWrapping"/>
      </w:r>
      <w:r>
        <w:t>- Register: Automate the user registration process. Verify successful registration.</w:t>
      </w:r>
      <w:r>
        <w:br w:type="textWrapping"/>
      </w:r>
      <w:r>
        <w:t>- Login: Automate the login process for a registered user. Confirm successful login.</w:t>
      </w:r>
      <w:r>
        <w:br w:type="textWrapping"/>
      </w:r>
      <w:r>
        <w:t>- Add to Cart: Automate adding an item to the shopping cart. Ensure the item is correctly added.</w:t>
      </w:r>
      <w:r>
        <w:br w:type="textWrapping"/>
      </w:r>
      <w:r>
        <w:t>- Checkout: Automate the checkout process. Verify the completion of the purchase.</w:t>
      </w:r>
    </w:p>
    <w:p>
      <w:pPr>
        <w:pStyle w:val="3"/>
      </w:pPr>
      <w:r>
        <w:t>Requirements:</w:t>
      </w:r>
    </w:p>
    <w:p>
      <w:r>
        <w:t>- Focus on the 'happy path' to simulate typical user behavior.</w:t>
      </w:r>
      <w:r>
        <w:br w:type="textWrapping"/>
      </w:r>
      <w:r>
        <w:t>- Use suitable selectors for website element interactions.</w:t>
      </w:r>
      <w:r>
        <w:br w:type="textWrapping"/>
      </w:r>
      <w:r>
        <w:t>- Include assertions to validate each action's success.</w:t>
      </w:r>
      <w:r>
        <w:br w:type="textWrapping"/>
      </w:r>
      <w:r>
        <w:t>- Maintain clean, well-commented, and best practice-compliant code.</w:t>
      </w:r>
    </w:p>
    <w:p>
      <w:pPr>
        <w:pStyle w:val="3"/>
      </w:pPr>
      <w:r>
        <w:t>GitHub Repository:</w:t>
      </w:r>
    </w:p>
    <w:p>
      <w:r>
        <w:t>- Host your project in a public GitHub repository.</w:t>
      </w:r>
      <w:r>
        <w:br w:type="textWrapping"/>
      </w:r>
      <w:r>
        <w:t>- Include a README with:</w:t>
      </w:r>
      <w:r>
        <w:br w:type="textWrapping"/>
      </w:r>
      <w:r>
        <w:t xml:space="preserve">  - Setup and test execution instructions.</w:t>
      </w:r>
      <w:r>
        <w:br w:type="textWrapping"/>
      </w:r>
      <w:r>
        <w:t xml:space="preserve">  - An overview of your approach and any assumptions.</w:t>
      </w:r>
    </w:p>
    <w:p>
      <w:pPr>
        <w:pStyle w:val="3"/>
      </w:pPr>
      <w:r>
        <w:t>Evaluation Criteria:</w:t>
      </w:r>
    </w:p>
    <w:p>
      <w:r>
        <w:t>- Correctness: Tests should accurately automate the specified scenarios.</w:t>
      </w:r>
      <w:r>
        <w:br w:type="textWrapping"/>
      </w:r>
      <w:r>
        <w:t>- Code Quality: Code should exhibit good structure, readability, and maintainability.</w:t>
      </w:r>
      <w:r>
        <w:br w:type="textWrapping"/>
      </w:r>
      <w:r>
        <w:t>- Documentation: README should clearly guide on running your tests and outline your methodology.</w:t>
      </w:r>
    </w:p>
    <w:p>
      <w:pPr>
        <w:pStyle w:val="3"/>
      </w:pPr>
      <w:r>
        <w:t>Submission:</w:t>
      </w:r>
    </w:p>
    <w:p>
      <w:r>
        <w:t>- Provide the link to your GitHub repository.</w:t>
      </w:r>
      <w:r>
        <w:br w:type="textWrapping"/>
      </w:r>
      <w:r>
        <w:t>- There is no deadline for this task. Submissions are accepted on a rolling basis for continuous candidate screening.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14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alex3hobbs</cp:lastModifiedBy>
  <dcterms:modified xsi:type="dcterms:W3CDTF">2023-11-23T05:32:41Z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A066EED1765E4D308810F98276A38E05_13</vt:lpwstr>
  </property>
</Properties>
</file>